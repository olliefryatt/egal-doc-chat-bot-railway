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Quarterly Covenant Compliance Certificate - June 30,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Borrower: BB.Borrower</w:t>
        <w:br w:type="textWrapping"/>
        <w:t xml:space="preserve">Facility: USD 150,000,000 Senior Secured Term Loan</w:t>
        <w:br w:type="textWrapping"/>
        <w:t xml:space="preserve">Reporting Period Ending: June 30, 2024</w:t>
        <w:br w:type="textWrapping"/>
        <w:t xml:space="preserve">Total Drawdown to Date: USD 75,000,000 (50% of Facility)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Covenant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Compliant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Debt / Equity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≤ 2.25x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2.0x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Portfolio PAR30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≤ 20%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19.5%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Loan-to-Value (LTV)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≤ 80%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Women Clients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≥ 50%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51%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CO₂ Reduction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≥ 1.25%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2.0%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Compliance Confirmation:</w:t>
        <w:br w:type="textWrapping"/>
        <w:t xml:space="preserve">All financial covenants have been met. No Event of Default or potential Event of Default has occurred or is continuing.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Signed:</w:t>
        <w:br w:type="textWrapping"/>
        <w:br w:type="textWrapping"/>
        <w:t xml:space="preserve">_____________________________</w:t>
        <w:br w:type="textWrapping"/>
        <w:t xml:space="preserve">Jane Marasi</w:t>
        <w:br w:type="textWrapping"/>
        <w:t xml:space="preserve">Chief Executive Officer</w:t>
        <w:br w:type="textWrapping"/>
        <w:br w:type="textWrapping"/>
        <w:t xml:space="preserve">Date: _____June 30 2024______________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UQwmHxizirooP3rTxy1VCtxQw==">CgMxLjA4AHIhMUVjbGF4c05JbjZ1ektQOTBsV2t0cFhkWWc2c1dFZEli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